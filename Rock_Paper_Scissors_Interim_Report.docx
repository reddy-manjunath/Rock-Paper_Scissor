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5332" w14:textId="6B2B4E8B" w:rsidR="00706F0E" w:rsidRDefault="0028465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CDA291" w14:textId="77777777" w:rsidR="00284656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627A67C4" w14:textId="5173BAF7" w:rsidR="00706F0E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000000" w:rsidRPr="00706F0E">
        <w:rPr>
          <w:sz w:val="28"/>
          <w:szCs w:val="28"/>
        </w:rPr>
        <w:t>Rock-Paper-Scissors Game Development - Interim Report</w:t>
      </w:r>
    </w:p>
    <w:p w14:paraId="4A12D720" w14:textId="77777777" w:rsidR="00284656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/>
      </w:r>
      <w:r w:rsidR="00706F0E">
        <w:rPr>
          <w:sz w:val="28"/>
          <w:szCs w:val="28"/>
        </w:rPr>
        <w:t xml:space="preserve">                                    </w:t>
      </w:r>
    </w:p>
    <w:p w14:paraId="076EFF38" w14:textId="7908FF14" w:rsidR="00284656" w:rsidRDefault="0028465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4B3470" wp14:editId="7BE8231E">
            <wp:simplePos x="0" y="0"/>
            <wp:positionH relativeFrom="column">
              <wp:posOffset>1249680</wp:posOffset>
            </wp:positionH>
            <wp:positionV relativeFrom="paragraph">
              <wp:posOffset>5080</wp:posOffset>
            </wp:positionV>
            <wp:extent cx="2857500" cy="2857500"/>
            <wp:effectExtent l="0" t="0" r="0" b="0"/>
            <wp:wrapSquare wrapText="bothSides"/>
            <wp:docPr id="1405753448" name="Picture 2" descr="lpu sae india collegiate club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pu sae india collegiate club Logo PNG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70FCF" w14:textId="157D0A83" w:rsidR="00284656" w:rsidRDefault="00284656">
      <w:pPr>
        <w:rPr>
          <w:sz w:val="28"/>
          <w:szCs w:val="28"/>
        </w:rPr>
      </w:pPr>
    </w:p>
    <w:p w14:paraId="228564C4" w14:textId="77777777" w:rsidR="00284656" w:rsidRDefault="00284656">
      <w:pPr>
        <w:rPr>
          <w:sz w:val="28"/>
          <w:szCs w:val="28"/>
        </w:rPr>
      </w:pPr>
    </w:p>
    <w:p w14:paraId="69B0B29F" w14:textId="77777777" w:rsidR="00284656" w:rsidRDefault="00284656">
      <w:pPr>
        <w:rPr>
          <w:sz w:val="28"/>
          <w:szCs w:val="28"/>
        </w:rPr>
      </w:pPr>
    </w:p>
    <w:p w14:paraId="7F9219AE" w14:textId="77777777" w:rsidR="00284656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6FC75939" w14:textId="77777777" w:rsidR="00284656" w:rsidRDefault="00284656" w:rsidP="00284656">
      <w:pPr>
        <w:rPr>
          <w:sz w:val="28"/>
          <w:szCs w:val="28"/>
        </w:rPr>
      </w:pPr>
    </w:p>
    <w:p w14:paraId="774F124A" w14:textId="77777777" w:rsidR="00284656" w:rsidRDefault="00284656" w:rsidP="00284656">
      <w:pPr>
        <w:rPr>
          <w:sz w:val="28"/>
          <w:szCs w:val="28"/>
        </w:rPr>
      </w:pPr>
    </w:p>
    <w:p w14:paraId="7F1E5764" w14:textId="77777777" w:rsidR="00284656" w:rsidRDefault="00284656" w:rsidP="00284656">
      <w:pPr>
        <w:rPr>
          <w:sz w:val="28"/>
          <w:szCs w:val="28"/>
        </w:rPr>
      </w:pPr>
    </w:p>
    <w:p w14:paraId="3A482826" w14:textId="77777777" w:rsidR="00284656" w:rsidRDefault="00284656" w:rsidP="00284656">
      <w:pPr>
        <w:rPr>
          <w:sz w:val="28"/>
          <w:szCs w:val="28"/>
        </w:rPr>
      </w:pPr>
    </w:p>
    <w:p w14:paraId="008F8BB7" w14:textId="4A0B9B0D" w:rsidR="00284656" w:rsidRDefault="00000000" w:rsidP="00284656">
      <w:pPr>
        <w:ind w:left="1440" w:firstLine="720"/>
        <w:rPr>
          <w:sz w:val="28"/>
          <w:szCs w:val="28"/>
        </w:rPr>
      </w:pPr>
      <w:r w:rsidRPr="00706F0E">
        <w:rPr>
          <w:sz w:val="28"/>
          <w:szCs w:val="28"/>
        </w:rPr>
        <w:t xml:space="preserve">Submitted by: </w:t>
      </w:r>
      <w:r w:rsidR="00706F0E">
        <w:rPr>
          <w:sz w:val="28"/>
          <w:szCs w:val="28"/>
        </w:rPr>
        <w:t>Reddy Manjunath</w:t>
      </w:r>
    </w:p>
    <w:p w14:paraId="26FADD99" w14:textId="2BF2F0F8" w:rsidR="00284656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Course Code: CSM-216</w:t>
      </w:r>
    </w:p>
    <w:p w14:paraId="54AB15C8" w14:textId="4E8C7F23" w:rsidR="00284656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Group: group-1</w:t>
      </w:r>
    </w:p>
    <w:p w14:paraId="46CD8E77" w14:textId="36588BD2" w:rsidR="00284656" w:rsidRPr="00706F0E" w:rsidRDefault="00284656" w:rsidP="002846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of Submission:</w:t>
      </w:r>
      <w:r w:rsidRPr="00284656">
        <w:t xml:space="preserve"> </w:t>
      </w:r>
    </w:p>
    <w:p w14:paraId="1E133AF0" w14:textId="5A513E28" w:rsid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/>
      </w:r>
      <w:r w:rsidR="00706F0E">
        <w:rPr>
          <w:sz w:val="28"/>
          <w:szCs w:val="28"/>
        </w:rPr>
        <w:t xml:space="preserve">                                    </w:t>
      </w:r>
    </w:p>
    <w:p w14:paraId="4CC3775B" w14:textId="77777777" w:rsidR="00706F0E" w:rsidRDefault="00706F0E">
      <w:pPr>
        <w:rPr>
          <w:sz w:val="28"/>
          <w:szCs w:val="28"/>
        </w:rPr>
      </w:pPr>
    </w:p>
    <w:p w14:paraId="251F7EF5" w14:textId="77777777" w:rsidR="00284656" w:rsidRDefault="00284656">
      <w:pPr>
        <w:rPr>
          <w:sz w:val="28"/>
          <w:szCs w:val="28"/>
        </w:rPr>
      </w:pPr>
    </w:p>
    <w:p w14:paraId="3EF27248" w14:textId="77777777" w:rsidR="00284656" w:rsidRDefault="00284656">
      <w:pPr>
        <w:rPr>
          <w:sz w:val="28"/>
          <w:szCs w:val="28"/>
        </w:rPr>
      </w:pPr>
    </w:p>
    <w:p w14:paraId="6A33A754" w14:textId="77777777" w:rsidR="00284656" w:rsidRDefault="00284656">
      <w:pPr>
        <w:rPr>
          <w:sz w:val="28"/>
          <w:szCs w:val="28"/>
        </w:rPr>
      </w:pPr>
    </w:p>
    <w:p w14:paraId="5B189DF7" w14:textId="77777777" w:rsidR="00284656" w:rsidRDefault="00284656">
      <w:pPr>
        <w:rPr>
          <w:sz w:val="28"/>
          <w:szCs w:val="28"/>
        </w:rPr>
      </w:pPr>
    </w:p>
    <w:p w14:paraId="70AF0F0D" w14:textId="609F2440" w:rsidR="00706F0E" w:rsidRPr="00706F0E" w:rsidRDefault="00000000">
      <w:pPr>
        <w:rPr>
          <w:b/>
          <w:bCs/>
          <w:sz w:val="28"/>
          <w:szCs w:val="28"/>
        </w:rPr>
      </w:pPr>
      <w:r w:rsidRPr="00706F0E">
        <w:rPr>
          <w:sz w:val="28"/>
          <w:szCs w:val="28"/>
        </w:rPr>
        <w:br/>
      </w:r>
      <w:r w:rsidRPr="00706F0E">
        <w:rPr>
          <w:b/>
          <w:bCs/>
          <w:sz w:val="28"/>
          <w:szCs w:val="28"/>
        </w:rPr>
        <w:t>Acknowledgment</w:t>
      </w:r>
      <w:r w:rsidR="00706F0E" w:rsidRPr="00706F0E">
        <w:rPr>
          <w:b/>
          <w:bCs/>
          <w:sz w:val="28"/>
          <w:szCs w:val="28"/>
        </w:rPr>
        <w:t>:</w:t>
      </w:r>
      <w:r w:rsidRPr="00706F0E">
        <w:rPr>
          <w:sz w:val="28"/>
          <w:szCs w:val="28"/>
        </w:rPr>
        <w:br/>
        <w:t>I would like to thank my instructors and peers who provided valuable guidance and feedback in the</w:t>
      </w:r>
      <w:r w:rsidRPr="00706F0E">
        <w:rPr>
          <w:sz w:val="28"/>
          <w:szCs w:val="28"/>
        </w:rPr>
        <w:br/>
        <w:t>development of this project. Their support has been instrumental in progressing through the initial stages of</w:t>
      </w:r>
      <w:r w:rsidRPr="00706F0E">
        <w:rPr>
          <w:sz w:val="28"/>
          <w:szCs w:val="28"/>
        </w:rPr>
        <w:br/>
        <w:t>design and implementation.</w:t>
      </w:r>
    </w:p>
    <w:p w14:paraId="18D6C5DD" w14:textId="77777777" w:rsid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/>
      </w:r>
      <w:r w:rsidRPr="00706F0E">
        <w:rPr>
          <w:b/>
          <w:bCs/>
          <w:sz w:val="28"/>
          <w:szCs w:val="28"/>
        </w:rPr>
        <w:t>Table of Contents</w:t>
      </w:r>
      <w:r w:rsidRPr="00706F0E">
        <w:rPr>
          <w:b/>
          <w:bCs/>
          <w:sz w:val="28"/>
          <w:szCs w:val="28"/>
        </w:rPr>
        <w:br/>
      </w:r>
      <w:r w:rsidRPr="00706F0E">
        <w:rPr>
          <w:sz w:val="28"/>
          <w:szCs w:val="28"/>
        </w:rPr>
        <w:t>1. Introduction</w:t>
      </w:r>
      <w:r w:rsidRPr="00706F0E">
        <w:rPr>
          <w:sz w:val="28"/>
          <w:szCs w:val="28"/>
        </w:rPr>
        <w:br/>
        <w:t>2. Objectives and Scope of the Project</w:t>
      </w:r>
      <w:r w:rsidRPr="00706F0E">
        <w:rPr>
          <w:sz w:val="28"/>
          <w:szCs w:val="28"/>
        </w:rPr>
        <w:br/>
        <w:t>3. Application Tools</w:t>
      </w:r>
      <w:r w:rsidRPr="00706F0E">
        <w:rPr>
          <w:sz w:val="28"/>
          <w:szCs w:val="28"/>
        </w:rPr>
        <w:br/>
        <w:t>4. Project Design</w:t>
      </w:r>
      <w:r w:rsidRPr="00706F0E">
        <w:rPr>
          <w:sz w:val="28"/>
          <w:szCs w:val="28"/>
        </w:rPr>
        <w:br/>
        <w:t>5. Flowchart</w:t>
      </w:r>
    </w:p>
    <w:p w14:paraId="576470C8" w14:textId="77777777" w:rsidR="00706F0E" w:rsidRDefault="00706F0E">
      <w:pPr>
        <w:rPr>
          <w:sz w:val="28"/>
          <w:szCs w:val="28"/>
        </w:rPr>
      </w:pPr>
    </w:p>
    <w:p w14:paraId="2982E985" w14:textId="77777777" w:rsidR="00706F0E" w:rsidRDefault="00706F0E">
      <w:pPr>
        <w:rPr>
          <w:sz w:val="28"/>
          <w:szCs w:val="28"/>
        </w:rPr>
      </w:pPr>
    </w:p>
    <w:p w14:paraId="669F1E8A" w14:textId="77777777" w:rsidR="00706F0E" w:rsidRDefault="00706F0E">
      <w:pPr>
        <w:rPr>
          <w:sz w:val="28"/>
          <w:szCs w:val="28"/>
        </w:rPr>
      </w:pPr>
    </w:p>
    <w:p w14:paraId="6297EBEC" w14:textId="77777777" w:rsidR="00706F0E" w:rsidRDefault="00706F0E">
      <w:pPr>
        <w:rPr>
          <w:sz w:val="28"/>
          <w:szCs w:val="28"/>
        </w:rPr>
      </w:pPr>
    </w:p>
    <w:p w14:paraId="059AEEA1" w14:textId="77777777" w:rsidR="00706F0E" w:rsidRDefault="00706F0E">
      <w:pPr>
        <w:rPr>
          <w:sz w:val="28"/>
          <w:szCs w:val="28"/>
        </w:rPr>
      </w:pPr>
    </w:p>
    <w:p w14:paraId="3E047736" w14:textId="77777777" w:rsidR="00284656" w:rsidRDefault="00284656">
      <w:pPr>
        <w:rPr>
          <w:sz w:val="28"/>
          <w:szCs w:val="28"/>
        </w:rPr>
      </w:pPr>
    </w:p>
    <w:p w14:paraId="524CC827" w14:textId="77777777" w:rsidR="00284656" w:rsidRDefault="00284656">
      <w:pPr>
        <w:rPr>
          <w:sz w:val="28"/>
          <w:szCs w:val="28"/>
        </w:rPr>
      </w:pPr>
    </w:p>
    <w:p w14:paraId="3CBEF5B4" w14:textId="77777777" w:rsidR="00284656" w:rsidRDefault="00284656">
      <w:pPr>
        <w:rPr>
          <w:sz w:val="28"/>
          <w:szCs w:val="28"/>
        </w:rPr>
      </w:pPr>
    </w:p>
    <w:p w14:paraId="5630B553" w14:textId="77777777" w:rsidR="00284656" w:rsidRDefault="00284656">
      <w:pPr>
        <w:rPr>
          <w:sz w:val="28"/>
          <w:szCs w:val="28"/>
        </w:rPr>
      </w:pPr>
    </w:p>
    <w:p w14:paraId="635F09B1" w14:textId="77777777" w:rsidR="00284656" w:rsidRDefault="00284656">
      <w:pPr>
        <w:rPr>
          <w:sz w:val="28"/>
          <w:szCs w:val="28"/>
        </w:rPr>
      </w:pPr>
    </w:p>
    <w:p w14:paraId="37EE7BB9" w14:textId="77777777" w:rsidR="00284656" w:rsidRDefault="00284656">
      <w:pPr>
        <w:rPr>
          <w:sz w:val="28"/>
          <w:szCs w:val="28"/>
        </w:rPr>
      </w:pPr>
    </w:p>
    <w:p w14:paraId="3EA8B829" w14:textId="77777777" w:rsidR="00284656" w:rsidRDefault="00284656">
      <w:pPr>
        <w:rPr>
          <w:sz w:val="28"/>
          <w:szCs w:val="28"/>
        </w:rPr>
      </w:pPr>
    </w:p>
    <w:p w14:paraId="0E22FB5E" w14:textId="77777777" w:rsidR="00284656" w:rsidRDefault="00000000">
      <w:pPr>
        <w:rPr>
          <w:b/>
          <w:bCs/>
          <w:sz w:val="28"/>
          <w:szCs w:val="28"/>
        </w:rPr>
      </w:pPr>
      <w:r w:rsidRPr="00706F0E">
        <w:rPr>
          <w:sz w:val="28"/>
          <w:szCs w:val="28"/>
        </w:rPr>
        <w:br/>
      </w:r>
    </w:p>
    <w:p w14:paraId="17D2850F" w14:textId="5FD87590" w:rsidR="00706F0E" w:rsidRPr="00284656" w:rsidRDefault="00000000">
      <w:pPr>
        <w:rPr>
          <w:b/>
          <w:bCs/>
          <w:sz w:val="28"/>
          <w:szCs w:val="28"/>
        </w:rPr>
      </w:pPr>
      <w:r w:rsidRPr="00706F0E">
        <w:rPr>
          <w:b/>
          <w:bCs/>
          <w:sz w:val="28"/>
          <w:szCs w:val="28"/>
        </w:rPr>
        <w:t>Introduction</w:t>
      </w:r>
      <w:r w:rsidR="00706F0E">
        <w:rPr>
          <w:b/>
          <w:bCs/>
          <w:sz w:val="28"/>
          <w:szCs w:val="28"/>
        </w:rPr>
        <w:t>:</w:t>
      </w:r>
      <w:r w:rsidRPr="00706F0E">
        <w:rPr>
          <w:b/>
          <w:bCs/>
          <w:sz w:val="28"/>
          <w:szCs w:val="28"/>
        </w:rPr>
        <w:br/>
      </w:r>
      <w:r w:rsidRPr="00706F0E">
        <w:rPr>
          <w:sz w:val="28"/>
          <w:szCs w:val="28"/>
        </w:rPr>
        <w:t>The purpose of this project is to develop an interactive Rock-Paper-Scissors game using Python. This game is</w:t>
      </w:r>
      <w:r w:rsidR="00284656">
        <w:rPr>
          <w:sz w:val="28"/>
          <w:szCs w:val="28"/>
        </w:rPr>
        <w:t xml:space="preserve"> </w:t>
      </w:r>
      <w:r w:rsidRPr="00706F0E">
        <w:rPr>
          <w:sz w:val="28"/>
          <w:szCs w:val="28"/>
        </w:rPr>
        <w:t>Interim Report Submission - Rock-Paper-Scissors Game</w:t>
      </w:r>
      <w:r w:rsidR="00284656">
        <w:rPr>
          <w:sz w:val="28"/>
          <w:szCs w:val="28"/>
        </w:rPr>
        <w:t xml:space="preserve"> </w:t>
      </w:r>
      <w:r w:rsidRPr="00706F0E">
        <w:rPr>
          <w:sz w:val="28"/>
          <w:szCs w:val="28"/>
        </w:rPr>
        <w:t xml:space="preserve">designed to be user-friendly and </w:t>
      </w:r>
      <w:r w:rsidR="00284656">
        <w:rPr>
          <w:sz w:val="28"/>
          <w:szCs w:val="28"/>
        </w:rPr>
        <w:t>feature</w:t>
      </w:r>
      <w:r w:rsidRPr="00706F0E">
        <w:rPr>
          <w:sz w:val="28"/>
          <w:szCs w:val="28"/>
        </w:rPr>
        <w:t xml:space="preserve"> multiple rounds with increasing difficulty based on time constraints.</w:t>
      </w:r>
      <w:r w:rsidRPr="00706F0E">
        <w:rPr>
          <w:sz w:val="28"/>
          <w:szCs w:val="28"/>
        </w:rPr>
        <w:br/>
        <w:t xml:space="preserve">This project aims to demonstrate the application of Python's GUI capabilities with </w:t>
      </w:r>
      <w:proofErr w:type="spellStart"/>
      <w:r w:rsidRPr="00706F0E">
        <w:rPr>
          <w:sz w:val="28"/>
          <w:szCs w:val="28"/>
        </w:rPr>
        <w:t>Tkinter</w:t>
      </w:r>
      <w:proofErr w:type="spellEnd"/>
      <w:r w:rsidRPr="00706F0E">
        <w:rPr>
          <w:sz w:val="28"/>
          <w:szCs w:val="28"/>
        </w:rPr>
        <w:t>, image handling</w:t>
      </w:r>
      <w:r w:rsidRPr="00706F0E">
        <w:rPr>
          <w:sz w:val="28"/>
          <w:szCs w:val="28"/>
        </w:rPr>
        <w:br/>
        <w:t xml:space="preserve">with PIL, and audio effects with </w:t>
      </w:r>
      <w:proofErr w:type="spellStart"/>
      <w:r w:rsidRPr="00706F0E">
        <w:rPr>
          <w:sz w:val="28"/>
          <w:szCs w:val="28"/>
        </w:rPr>
        <w:t>Pygame</w:t>
      </w:r>
      <w:proofErr w:type="spellEnd"/>
      <w:r w:rsidRPr="00706F0E">
        <w:rPr>
          <w:sz w:val="28"/>
          <w:szCs w:val="28"/>
        </w:rPr>
        <w:t>.</w:t>
      </w:r>
    </w:p>
    <w:p w14:paraId="4DA095A2" w14:textId="77777777" w:rsidR="00284656" w:rsidRDefault="00284656">
      <w:pPr>
        <w:rPr>
          <w:sz w:val="28"/>
          <w:szCs w:val="28"/>
        </w:rPr>
      </w:pPr>
    </w:p>
    <w:p w14:paraId="36ABEEAB" w14:textId="69ADDA67" w:rsid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/>
      </w:r>
      <w:r w:rsidRPr="00706F0E">
        <w:rPr>
          <w:b/>
          <w:bCs/>
          <w:sz w:val="28"/>
          <w:szCs w:val="28"/>
        </w:rPr>
        <w:t>Objectives and Scope of the Project</w:t>
      </w:r>
      <w:r w:rsidR="00706F0E">
        <w:rPr>
          <w:sz w:val="28"/>
          <w:szCs w:val="28"/>
        </w:rPr>
        <w:t>:</w:t>
      </w:r>
      <w:r w:rsidRPr="00706F0E">
        <w:rPr>
          <w:sz w:val="28"/>
          <w:szCs w:val="28"/>
        </w:rPr>
        <w:br/>
        <w:t>The primary objective of this project is to create a Rock-Paper-Scissors game that engages the user in a</w:t>
      </w:r>
      <w:r w:rsidRPr="00706F0E">
        <w:rPr>
          <w:sz w:val="28"/>
          <w:szCs w:val="28"/>
        </w:rPr>
        <w:br/>
        <w:t>progressively challenging experience. The game is structured in four rounds with varying time constraints,</w:t>
      </w:r>
      <w:r w:rsidRPr="00706F0E">
        <w:rPr>
          <w:sz w:val="28"/>
          <w:szCs w:val="28"/>
        </w:rPr>
        <w:br/>
        <w:t>requiring the user to score a certain number of points to proceed. The scope includes designing the interface,</w:t>
      </w:r>
      <w:r w:rsidRPr="00706F0E">
        <w:rPr>
          <w:sz w:val="28"/>
          <w:szCs w:val="28"/>
        </w:rPr>
        <w:br/>
        <w:t>implementing game logic, and ensuring smooth transitions between rounds.</w:t>
      </w:r>
    </w:p>
    <w:p w14:paraId="24E4A736" w14:textId="77777777" w:rsidR="00284656" w:rsidRDefault="00284656">
      <w:pPr>
        <w:rPr>
          <w:sz w:val="28"/>
          <w:szCs w:val="28"/>
        </w:rPr>
      </w:pPr>
    </w:p>
    <w:p w14:paraId="68589F77" w14:textId="77777777" w:rsidR="00284656" w:rsidRDefault="00284656">
      <w:pPr>
        <w:rPr>
          <w:sz w:val="28"/>
          <w:szCs w:val="28"/>
        </w:rPr>
      </w:pPr>
    </w:p>
    <w:p w14:paraId="0279C7EF" w14:textId="77777777" w:rsidR="00284656" w:rsidRDefault="00284656">
      <w:pPr>
        <w:rPr>
          <w:sz w:val="28"/>
          <w:szCs w:val="28"/>
        </w:rPr>
      </w:pPr>
    </w:p>
    <w:p w14:paraId="02F241FA" w14:textId="77777777" w:rsidR="00284656" w:rsidRDefault="00284656">
      <w:pPr>
        <w:rPr>
          <w:sz w:val="28"/>
          <w:szCs w:val="28"/>
        </w:rPr>
      </w:pPr>
    </w:p>
    <w:p w14:paraId="18189C47" w14:textId="77777777" w:rsidR="00284656" w:rsidRDefault="00284656">
      <w:pPr>
        <w:rPr>
          <w:sz w:val="28"/>
          <w:szCs w:val="28"/>
        </w:rPr>
      </w:pPr>
    </w:p>
    <w:p w14:paraId="6575AEAA" w14:textId="77777777" w:rsidR="00284656" w:rsidRDefault="00284656">
      <w:pPr>
        <w:rPr>
          <w:sz w:val="28"/>
          <w:szCs w:val="28"/>
        </w:rPr>
      </w:pPr>
    </w:p>
    <w:p w14:paraId="21C089AD" w14:textId="77777777" w:rsidR="00284656" w:rsidRDefault="00000000">
      <w:pPr>
        <w:rPr>
          <w:b/>
          <w:bCs/>
          <w:sz w:val="28"/>
          <w:szCs w:val="28"/>
        </w:rPr>
      </w:pPr>
      <w:r w:rsidRPr="00706F0E">
        <w:rPr>
          <w:sz w:val="28"/>
          <w:szCs w:val="28"/>
        </w:rPr>
        <w:lastRenderedPageBreak/>
        <w:br/>
      </w:r>
    </w:p>
    <w:p w14:paraId="11DB5FB0" w14:textId="77777777" w:rsidR="00284656" w:rsidRDefault="00284656">
      <w:pPr>
        <w:rPr>
          <w:b/>
          <w:bCs/>
          <w:sz w:val="28"/>
          <w:szCs w:val="28"/>
        </w:rPr>
      </w:pPr>
    </w:p>
    <w:p w14:paraId="4818F9A9" w14:textId="726E7069" w:rsidR="00706F0E" w:rsidRDefault="00000000">
      <w:pPr>
        <w:rPr>
          <w:sz w:val="28"/>
          <w:szCs w:val="28"/>
        </w:rPr>
      </w:pPr>
      <w:r w:rsidRPr="00706F0E">
        <w:rPr>
          <w:b/>
          <w:bCs/>
          <w:sz w:val="28"/>
          <w:szCs w:val="28"/>
        </w:rPr>
        <w:t>Application Tools</w:t>
      </w:r>
      <w:r w:rsidR="00706F0E">
        <w:rPr>
          <w:sz w:val="28"/>
          <w:szCs w:val="28"/>
        </w:rPr>
        <w:t>:</w:t>
      </w:r>
      <w:r w:rsidRPr="00706F0E">
        <w:rPr>
          <w:sz w:val="28"/>
          <w:szCs w:val="28"/>
        </w:rPr>
        <w:br/>
        <w:t>The tools and libraries used in this project are:</w:t>
      </w:r>
      <w:r w:rsidRPr="00706F0E">
        <w:rPr>
          <w:sz w:val="28"/>
          <w:szCs w:val="28"/>
        </w:rPr>
        <w:br/>
        <w:t>- Programming Language: Python</w:t>
      </w:r>
      <w:r w:rsidRPr="00706F0E">
        <w:rPr>
          <w:sz w:val="28"/>
          <w:szCs w:val="28"/>
        </w:rPr>
        <w:br/>
        <w:t xml:space="preserve">- Libraries: </w:t>
      </w:r>
      <w:proofErr w:type="spellStart"/>
      <w:r w:rsidRPr="00706F0E">
        <w:rPr>
          <w:sz w:val="28"/>
          <w:szCs w:val="28"/>
        </w:rPr>
        <w:t>Tkinter</w:t>
      </w:r>
      <w:proofErr w:type="spellEnd"/>
      <w:r w:rsidRPr="00706F0E">
        <w:rPr>
          <w:sz w:val="28"/>
          <w:szCs w:val="28"/>
        </w:rPr>
        <w:t xml:space="preserve"> (for GUI), </w:t>
      </w:r>
      <w:proofErr w:type="spellStart"/>
      <w:r w:rsidRPr="00706F0E">
        <w:rPr>
          <w:sz w:val="28"/>
          <w:szCs w:val="28"/>
        </w:rPr>
        <w:t>Pygame</w:t>
      </w:r>
      <w:proofErr w:type="spellEnd"/>
      <w:r w:rsidRPr="00706F0E">
        <w:rPr>
          <w:sz w:val="28"/>
          <w:szCs w:val="28"/>
        </w:rPr>
        <w:t xml:space="preserve"> (for sound effects), PIL (for image manipulation)</w:t>
      </w:r>
      <w:r w:rsidRPr="00706F0E">
        <w:rPr>
          <w:sz w:val="28"/>
          <w:szCs w:val="28"/>
        </w:rPr>
        <w:br/>
        <w:t>- IDE: Visual Studio Code</w:t>
      </w:r>
      <w:r w:rsidRPr="00706F0E">
        <w:rPr>
          <w:sz w:val="28"/>
          <w:szCs w:val="28"/>
        </w:rPr>
        <w:br/>
        <w:t>- Version Control: Git</w:t>
      </w:r>
    </w:p>
    <w:p w14:paraId="72E7E26D" w14:textId="77777777" w:rsidR="00706F0E" w:rsidRDefault="00706F0E">
      <w:pPr>
        <w:rPr>
          <w:sz w:val="28"/>
          <w:szCs w:val="28"/>
        </w:rPr>
      </w:pPr>
    </w:p>
    <w:p w14:paraId="450628EF" w14:textId="709CC154" w:rsidR="005D15C6" w:rsidRP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/>
      </w:r>
      <w:r w:rsidRPr="00706F0E">
        <w:rPr>
          <w:b/>
          <w:bCs/>
          <w:sz w:val="28"/>
          <w:szCs w:val="28"/>
        </w:rPr>
        <w:t>Project Design</w:t>
      </w:r>
      <w:r w:rsidR="00706F0E">
        <w:rPr>
          <w:sz w:val="28"/>
          <w:szCs w:val="28"/>
        </w:rPr>
        <w:t>:</w:t>
      </w:r>
      <w:r w:rsidRPr="00706F0E">
        <w:rPr>
          <w:sz w:val="28"/>
          <w:szCs w:val="28"/>
        </w:rPr>
        <w:br/>
        <w:t>The game is structured with a main class Rock</w:t>
      </w:r>
      <w:r w:rsidR="00284656">
        <w:rPr>
          <w:sz w:val="28"/>
          <w:szCs w:val="28"/>
        </w:rPr>
        <w:t>-</w:t>
      </w:r>
      <w:r w:rsidRPr="00706F0E">
        <w:rPr>
          <w:sz w:val="28"/>
          <w:szCs w:val="28"/>
        </w:rPr>
        <w:t>Paper</w:t>
      </w:r>
      <w:r w:rsidR="00284656">
        <w:rPr>
          <w:sz w:val="28"/>
          <w:szCs w:val="28"/>
        </w:rPr>
        <w:t>-</w:t>
      </w:r>
      <w:r w:rsidRPr="00706F0E">
        <w:rPr>
          <w:sz w:val="28"/>
          <w:szCs w:val="28"/>
        </w:rPr>
        <w:t>Scissors</w:t>
      </w:r>
      <w:r w:rsidR="00284656">
        <w:rPr>
          <w:sz w:val="28"/>
          <w:szCs w:val="28"/>
        </w:rPr>
        <w:t xml:space="preserve"> </w:t>
      </w:r>
      <w:r w:rsidRPr="00706F0E">
        <w:rPr>
          <w:sz w:val="28"/>
          <w:szCs w:val="28"/>
        </w:rPr>
        <w:t>Game that handles game initialization, round</w:t>
      </w:r>
      <w:r w:rsidR="00284656">
        <w:rPr>
          <w:sz w:val="28"/>
          <w:szCs w:val="28"/>
        </w:rPr>
        <w:t xml:space="preserve"> </w:t>
      </w:r>
      <w:r w:rsidRPr="00706F0E">
        <w:rPr>
          <w:sz w:val="28"/>
          <w:szCs w:val="28"/>
        </w:rPr>
        <w:t>transitions, and game logic. Each round requires the user to reach a target score within a specified time limit.</w:t>
      </w:r>
      <w:r w:rsidRPr="00706F0E">
        <w:rPr>
          <w:sz w:val="28"/>
          <w:szCs w:val="28"/>
        </w:rPr>
        <w:br/>
        <w:t>The main components include a score tracker, a timer, and buttons for player choice. Computer choices are</w:t>
      </w:r>
      <w:r w:rsidRPr="00706F0E">
        <w:rPr>
          <w:sz w:val="28"/>
          <w:szCs w:val="28"/>
        </w:rPr>
        <w:br/>
        <w:t>randomly generated and displayed opposite the player's choice to simulate an interactive opponent.</w:t>
      </w:r>
      <w:r w:rsidRPr="00706F0E">
        <w:rPr>
          <w:sz w:val="28"/>
          <w:szCs w:val="28"/>
        </w:rPr>
        <w:br/>
      </w:r>
    </w:p>
    <w:p w14:paraId="185D42C7" w14:textId="77777777" w:rsidR="005D15C6" w:rsidRP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br w:type="page"/>
      </w:r>
    </w:p>
    <w:p w14:paraId="210B2BF9" w14:textId="77777777" w:rsidR="00284656" w:rsidRDefault="00284656">
      <w:pPr>
        <w:rPr>
          <w:sz w:val="28"/>
          <w:szCs w:val="28"/>
        </w:rPr>
      </w:pPr>
    </w:p>
    <w:p w14:paraId="331A0568" w14:textId="77777777" w:rsidR="00284656" w:rsidRDefault="00284656">
      <w:pPr>
        <w:rPr>
          <w:sz w:val="28"/>
          <w:szCs w:val="28"/>
        </w:rPr>
      </w:pPr>
    </w:p>
    <w:p w14:paraId="4CD779A0" w14:textId="362BEAE2" w:rsidR="005D15C6" w:rsidRPr="00706F0E" w:rsidRDefault="00000000">
      <w:pPr>
        <w:rPr>
          <w:sz w:val="28"/>
          <w:szCs w:val="28"/>
        </w:rPr>
      </w:pPr>
      <w:r w:rsidRPr="00706F0E">
        <w:rPr>
          <w:sz w:val="28"/>
          <w:szCs w:val="28"/>
        </w:rPr>
        <w:t>Flowchart</w:t>
      </w:r>
      <w:r w:rsidRPr="00706F0E">
        <w:rPr>
          <w:sz w:val="28"/>
          <w:szCs w:val="28"/>
        </w:rPr>
        <w:br/>
        <w:t>A flowchart representing the main flow of the game logic is included in the next page.</w:t>
      </w:r>
      <w:r w:rsidRPr="00706F0E">
        <w:rPr>
          <w:sz w:val="28"/>
          <w:szCs w:val="28"/>
        </w:rPr>
        <w:br/>
        <w:t>1. Start Game</w:t>
      </w:r>
      <w:r w:rsidRPr="00706F0E">
        <w:rPr>
          <w:sz w:val="28"/>
          <w:szCs w:val="28"/>
        </w:rPr>
        <w:br/>
        <w:t>2. Initialize Scores and Round Timer</w:t>
      </w:r>
      <w:r w:rsidRPr="00706F0E">
        <w:rPr>
          <w:sz w:val="28"/>
          <w:szCs w:val="28"/>
        </w:rPr>
        <w:br/>
        <w:t>3. Display Round Interface</w:t>
      </w:r>
      <w:r w:rsidRPr="00706F0E">
        <w:rPr>
          <w:sz w:val="28"/>
          <w:szCs w:val="28"/>
        </w:rPr>
        <w:br/>
        <w:t>4. Player Chooses Option</w:t>
      </w:r>
      <w:r w:rsidRPr="00706F0E">
        <w:rPr>
          <w:sz w:val="28"/>
          <w:szCs w:val="28"/>
        </w:rPr>
        <w:br/>
        <w:t>5. Determine Winner for Each Round</w:t>
      </w:r>
      <w:r w:rsidRPr="00706F0E">
        <w:rPr>
          <w:sz w:val="28"/>
          <w:szCs w:val="28"/>
        </w:rPr>
        <w:br/>
        <w:t>6. Update Scores</w:t>
      </w:r>
      <w:r w:rsidRPr="00706F0E">
        <w:rPr>
          <w:sz w:val="28"/>
          <w:szCs w:val="28"/>
        </w:rPr>
        <w:br/>
        <w:t>7. Check Timer and Target Score</w:t>
      </w:r>
      <w:r w:rsidRPr="00706F0E">
        <w:rPr>
          <w:sz w:val="28"/>
          <w:szCs w:val="28"/>
        </w:rPr>
        <w:br/>
        <w:t>8. End Game or Move to Next Round</w:t>
      </w:r>
      <w:r w:rsidRPr="00706F0E">
        <w:rPr>
          <w:sz w:val="28"/>
          <w:szCs w:val="28"/>
        </w:rPr>
        <w:br/>
      </w:r>
    </w:p>
    <w:p w14:paraId="6F2AFC40" w14:textId="77777777" w:rsidR="00284656" w:rsidRDefault="00000000">
      <w:pPr>
        <w:rPr>
          <w:noProof/>
        </w:rPr>
      </w:pPr>
      <w:r w:rsidRPr="00706F0E">
        <w:rPr>
          <w:sz w:val="28"/>
          <w:szCs w:val="28"/>
        </w:rPr>
        <w:br w:type="page"/>
      </w:r>
    </w:p>
    <w:p w14:paraId="0161C4D9" w14:textId="2A072534" w:rsidR="005D15C6" w:rsidRPr="00706F0E" w:rsidRDefault="0028465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0479F" wp14:editId="250CAE5A">
            <wp:extent cx="5208905" cy="8229600"/>
            <wp:effectExtent l="0" t="0" r="0" b="0"/>
            <wp:docPr id="1199387035" name="Picture 1" descr="Rock-Paper-Scissors Data Flow with Game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-Paper-Scissors Data Flow with Game Log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C6" w:rsidRPr="00706F0E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364F" w14:textId="77777777" w:rsidR="002B2B0E" w:rsidRDefault="002B2B0E" w:rsidP="00284656">
      <w:pPr>
        <w:spacing w:after="0" w:line="240" w:lineRule="auto"/>
      </w:pPr>
      <w:r>
        <w:separator/>
      </w:r>
    </w:p>
  </w:endnote>
  <w:endnote w:type="continuationSeparator" w:id="0">
    <w:p w14:paraId="5E935652" w14:textId="77777777" w:rsidR="002B2B0E" w:rsidRDefault="002B2B0E" w:rsidP="0028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5BA84" w14:textId="77777777" w:rsidR="002B2B0E" w:rsidRDefault="002B2B0E" w:rsidP="00284656">
      <w:pPr>
        <w:spacing w:after="0" w:line="240" w:lineRule="auto"/>
      </w:pPr>
      <w:r>
        <w:separator/>
      </w:r>
    </w:p>
  </w:footnote>
  <w:footnote w:type="continuationSeparator" w:id="0">
    <w:p w14:paraId="72135BCF" w14:textId="77777777" w:rsidR="002B2B0E" w:rsidRDefault="002B2B0E" w:rsidP="0028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BE802" w14:textId="3111F2EC" w:rsidR="00284656" w:rsidRDefault="0028465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B9DAC9" wp14:editId="371D743C">
          <wp:simplePos x="0" y="0"/>
          <wp:positionH relativeFrom="column">
            <wp:posOffset>-647700</wp:posOffset>
          </wp:positionH>
          <wp:positionV relativeFrom="paragraph">
            <wp:posOffset>-251460</wp:posOffset>
          </wp:positionV>
          <wp:extent cx="2339340" cy="1440180"/>
          <wp:effectExtent l="0" t="0" r="3810" b="0"/>
          <wp:wrapSquare wrapText="bothSides"/>
          <wp:docPr id="1124739860" name="Picture 3" descr="LP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P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34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445444">
    <w:abstractNumId w:val="8"/>
  </w:num>
  <w:num w:numId="2" w16cid:durableId="656109294">
    <w:abstractNumId w:val="6"/>
  </w:num>
  <w:num w:numId="3" w16cid:durableId="478309742">
    <w:abstractNumId w:val="5"/>
  </w:num>
  <w:num w:numId="4" w16cid:durableId="1495293553">
    <w:abstractNumId w:val="4"/>
  </w:num>
  <w:num w:numId="5" w16cid:durableId="804783443">
    <w:abstractNumId w:val="7"/>
  </w:num>
  <w:num w:numId="6" w16cid:durableId="1974750343">
    <w:abstractNumId w:val="3"/>
  </w:num>
  <w:num w:numId="7" w16cid:durableId="438184670">
    <w:abstractNumId w:val="2"/>
  </w:num>
  <w:num w:numId="8" w16cid:durableId="1412659745">
    <w:abstractNumId w:val="1"/>
  </w:num>
  <w:num w:numId="9" w16cid:durableId="10462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037"/>
    <w:rsid w:val="00284656"/>
    <w:rsid w:val="0029639D"/>
    <w:rsid w:val="002B2B0E"/>
    <w:rsid w:val="00326F90"/>
    <w:rsid w:val="005D15C6"/>
    <w:rsid w:val="005E3A01"/>
    <w:rsid w:val="00706F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6F0C6"/>
  <w14:defaultImageDpi w14:val="300"/>
  <w15:docId w15:val="{DB5AE0E4-C220-49AA-B860-2199F9EC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392</Words>
  <Characters>2205</Characters>
  <Application>Microsoft Office Word</Application>
  <DocSecurity>0</DocSecurity>
  <Lines>129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R.MANJU NATH</cp:lastModifiedBy>
  <cp:revision>3</cp:revision>
  <dcterms:created xsi:type="dcterms:W3CDTF">2013-12-23T23:15:00Z</dcterms:created>
  <dcterms:modified xsi:type="dcterms:W3CDTF">2024-11-05T12:03:00Z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d0933790236a373da6249840fc2be2965ac409bc5d541e422b86b4d88e0e907d</vt:lpwstr>
  </property>
</Properties>
</file>